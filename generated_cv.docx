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72BE" w14:textId="77777777" w:rsidR="00265D8F" w:rsidRDefault="00265D8F"/>
    <w:p w14:paraId="6F96C212" w14:textId="77777777" w:rsidR="0097550E" w:rsidRPr="0048490E" w:rsidRDefault="0097550E" w:rsidP="0097550E">
      <w:pPr>
        <w:pStyle w:val="Heading1"/>
        <w:rPr>
          <w:sz w:val="32"/>
          <w:szCs w:val="32"/>
        </w:rPr>
      </w:pPr>
      <w:r w:rsidRPr="0048490E">
        <w:rPr>
          <w:sz w:val="32"/>
          <w:szCs w:val="32"/>
        </w:rPr>
        <w:t>István Antal Löffler</w:t>
      </w:r>
    </w:p>
    <w:p w14:paraId="05A01FB5" w14:textId="77777777" w:rsidR="0097550E" w:rsidRPr="0048490E" w:rsidRDefault="0097550E" w:rsidP="0097550E">
      <w:pPr>
        <w:rPr>
          <w:sz w:val="24"/>
          <w:szCs w:val="24"/>
        </w:rPr>
      </w:pPr>
      <w:r w:rsidRPr="0048490E">
        <w:rPr>
          <w:sz w:val="24"/>
          <w:szCs w:val="24"/>
        </w:rPr>
        <w:t>2001.09.21</w:t>
      </w:r>
      <w:r w:rsidRPr="0048490E">
        <w:rPr>
          <w:sz w:val="24"/>
          <w:szCs w:val="24"/>
        </w:rPr>
        <w:br/>
        <w:t>Budapest, 1143</w:t>
      </w:r>
      <w:r w:rsidRPr="0048490E">
        <w:rPr>
          <w:sz w:val="24"/>
          <w:szCs w:val="24"/>
        </w:rPr>
        <w:br/>
        <w:t>istvan.antal.loffler@gmail.com</w:t>
      </w:r>
      <w:r w:rsidRPr="0048490E">
        <w:rPr>
          <w:sz w:val="24"/>
          <w:szCs w:val="24"/>
        </w:rPr>
        <w:br/>
        <w:t>+36307817072</w:t>
      </w:r>
      <w:r w:rsidRPr="0048490E">
        <w:rPr>
          <w:sz w:val="24"/>
          <w:szCs w:val="24"/>
        </w:rPr>
        <w:br/>
      </w:r>
    </w:p>
    <w:p w14:paraId="6AED1D45" w14:textId="77777777" w:rsidR="0097550E" w:rsidRPr="0048490E" w:rsidRDefault="0097550E" w:rsidP="0097550E">
      <w:pPr>
        <w:pStyle w:val="Heading2"/>
        <w:rPr>
          <w:sz w:val="28"/>
          <w:szCs w:val="28"/>
        </w:rPr>
      </w:pPr>
      <w:r w:rsidRPr="0048490E">
        <w:rPr>
          <w:sz w:val="28"/>
          <w:szCs w:val="28"/>
        </w:rPr>
        <w:t>Objective</w:t>
      </w:r>
    </w:p>
    <w:p w14:paraId="2588DAF3" w14:textId="77777777" w:rsidR="0097550E" w:rsidRPr="0048490E" w:rsidRDefault="0097550E" w:rsidP="0097550E">
      <w:pPr>
        <w:rPr>
          <w:sz w:val="24"/>
          <w:szCs w:val="24"/>
        </w:rPr>
      </w:pPr>
      <w:r w:rsidRPr="0048490E">
        <w:rPr>
          <w:sz w:val="24"/>
          <w:szCs w:val="24"/>
        </w:rPr>
        <w:t>I am seeking an opportunity to apply my theoretical knowledge and technical skills in a dynamic and challenging environment. Eager to learn from experienced professionals and contribute to innovative projects that drive technological advancement.</w:t>
      </w:r>
    </w:p>
    <w:p w14:paraId="0E4471EC" w14:textId="77777777" w:rsidR="0097550E" w:rsidRPr="0048490E" w:rsidRDefault="0097550E" w:rsidP="0097550E">
      <w:pPr>
        <w:pStyle w:val="Heading2"/>
        <w:rPr>
          <w:sz w:val="28"/>
          <w:szCs w:val="28"/>
        </w:rPr>
      </w:pPr>
      <w:r w:rsidRPr="0048490E">
        <w:rPr>
          <w:sz w:val="28"/>
          <w:szCs w:val="28"/>
        </w:rPr>
        <w:t>Education</w:t>
      </w:r>
    </w:p>
    <w:p w14:paraId="72D335CF" w14:textId="24160B5D" w:rsidR="0097550E" w:rsidRPr="0048490E" w:rsidRDefault="0097550E" w:rsidP="0097550E">
      <w:pPr>
        <w:rPr>
          <w:sz w:val="24"/>
          <w:szCs w:val="24"/>
        </w:rPr>
      </w:pPr>
      <w:r>
        <w:br/>
      </w:r>
      <w:r w:rsidRPr="0048490E">
        <w:rPr>
          <w:sz w:val="24"/>
          <w:szCs w:val="24"/>
        </w:rPr>
        <w:t xml:space="preserve">        </w:t>
      </w:r>
      <w:r w:rsidRPr="0048490E">
        <w:rPr>
          <w:b/>
          <w:bCs/>
          <w:sz w:val="24"/>
          <w:szCs w:val="24"/>
        </w:rPr>
        <w:t>Budapest University of Technology and Economics</w:t>
      </w:r>
      <w:r w:rsidRPr="0048490E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48490E">
        <w:rPr>
          <w:b/>
          <w:bCs/>
          <w:sz w:val="24"/>
          <w:szCs w:val="24"/>
        </w:rPr>
        <w:t>2021.09-ongoing</w:t>
      </w:r>
      <w:r w:rsidRPr="0048490E">
        <w:rPr>
          <w:sz w:val="24"/>
          <w:szCs w:val="24"/>
        </w:rPr>
        <w:br/>
        <w:t xml:space="preserve">        1111 Budapest</w:t>
      </w:r>
      <w:r w:rsidRPr="0048490E">
        <w:rPr>
          <w:sz w:val="24"/>
          <w:szCs w:val="24"/>
        </w:rPr>
        <w:br/>
        <w:t xml:space="preserve">        BSc Faculty of Mechanical </w:t>
      </w:r>
      <w:r w:rsidRPr="0048490E">
        <w:rPr>
          <w:sz w:val="24"/>
          <w:szCs w:val="24"/>
        </w:rPr>
        <w:t>Engineering</w:t>
      </w:r>
      <w:r w:rsidRPr="0048490E">
        <w:rPr>
          <w:sz w:val="24"/>
          <w:szCs w:val="24"/>
        </w:rPr>
        <w:br/>
        <w:t xml:space="preserve">        Mechatronics </w:t>
      </w:r>
      <w:r w:rsidRPr="0048490E">
        <w:rPr>
          <w:sz w:val="24"/>
          <w:szCs w:val="24"/>
        </w:rPr>
        <w:t>Engineering</w:t>
      </w:r>
      <w:r w:rsidRPr="0048490E">
        <w:rPr>
          <w:sz w:val="24"/>
          <w:szCs w:val="24"/>
        </w:rPr>
        <w:br/>
        <w:t xml:space="preserve">        </w:t>
      </w:r>
      <w:r w:rsidRPr="0048490E">
        <w:rPr>
          <w:sz w:val="24"/>
          <w:szCs w:val="24"/>
        </w:rPr>
        <w:br/>
        <w:t xml:space="preserve">        </w:t>
      </w:r>
      <w:r w:rsidRPr="0048490E">
        <w:rPr>
          <w:b/>
          <w:bCs/>
          <w:sz w:val="24"/>
          <w:szCs w:val="24"/>
        </w:rPr>
        <w:t xml:space="preserve">Szent Margit </w:t>
      </w:r>
      <w:proofErr w:type="spellStart"/>
      <w:r w:rsidRPr="0048490E">
        <w:rPr>
          <w:b/>
          <w:bCs/>
          <w:sz w:val="24"/>
          <w:szCs w:val="24"/>
        </w:rPr>
        <w:t>Gimnázium</w:t>
      </w:r>
      <w:proofErr w:type="spellEnd"/>
      <w:r w:rsidRPr="0048490E">
        <w:rPr>
          <w:sz w:val="24"/>
          <w:szCs w:val="24"/>
        </w:rPr>
        <w:t xml:space="preserve">                                 </w:t>
      </w:r>
      <w:r w:rsidRPr="0048490E">
        <w:rPr>
          <w:sz w:val="24"/>
          <w:szCs w:val="24"/>
        </w:rPr>
        <w:tab/>
      </w:r>
      <w:r w:rsidRPr="0048490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490E">
        <w:rPr>
          <w:b/>
          <w:bCs/>
          <w:sz w:val="24"/>
          <w:szCs w:val="24"/>
        </w:rPr>
        <w:t>2017.09-2021.06</w:t>
      </w:r>
      <w:r w:rsidRPr="0048490E">
        <w:rPr>
          <w:sz w:val="24"/>
          <w:szCs w:val="24"/>
        </w:rPr>
        <w:br/>
        <w:t xml:space="preserve">        High School Diploma</w:t>
      </w:r>
    </w:p>
    <w:p w14:paraId="2BC4468E" w14:textId="77777777" w:rsidR="0097550E" w:rsidRPr="0048490E" w:rsidRDefault="0097550E" w:rsidP="0097550E">
      <w:pPr>
        <w:pStyle w:val="Heading2"/>
        <w:rPr>
          <w:sz w:val="28"/>
          <w:szCs w:val="28"/>
        </w:rPr>
      </w:pPr>
      <w:r w:rsidRPr="0048490E">
        <w:rPr>
          <w:sz w:val="28"/>
          <w:szCs w:val="28"/>
        </w:rPr>
        <w:t>Experience</w:t>
      </w:r>
    </w:p>
    <w:p w14:paraId="23D36EE8" w14:textId="681832C1" w:rsidR="0097550E" w:rsidRPr="0048490E" w:rsidRDefault="0097550E" w:rsidP="0097550E">
      <w:pPr>
        <w:rPr>
          <w:sz w:val="24"/>
          <w:szCs w:val="24"/>
        </w:rPr>
      </w:pPr>
      <w:r w:rsidRPr="0048490E">
        <w:rPr>
          <w:sz w:val="24"/>
          <w:szCs w:val="24"/>
        </w:rPr>
        <w:t xml:space="preserve">Currently I do not have any relevant work experience yet, but I am looking forward to learning and deepening my knowledge as an </w:t>
      </w:r>
      <w:r w:rsidRPr="0048490E">
        <w:rPr>
          <w:sz w:val="24"/>
          <w:szCs w:val="24"/>
        </w:rPr>
        <w:t>intern.</w:t>
      </w:r>
    </w:p>
    <w:p w14:paraId="01529267" w14:textId="77777777" w:rsidR="0097550E" w:rsidRPr="0048490E" w:rsidRDefault="0097550E" w:rsidP="0097550E">
      <w:pPr>
        <w:pStyle w:val="Heading2"/>
        <w:rPr>
          <w:sz w:val="28"/>
          <w:szCs w:val="28"/>
        </w:rPr>
      </w:pPr>
      <w:r w:rsidRPr="0048490E">
        <w:rPr>
          <w:sz w:val="28"/>
          <w:szCs w:val="28"/>
        </w:rPr>
        <w:t>Skills</w:t>
      </w:r>
    </w:p>
    <w:p w14:paraId="57C71DE8" w14:textId="74EF404F" w:rsidR="0097550E" w:rsidRPr="0048490E" w:rsidRDefault="0097550E" w:rsidP="0097550E">
      <w:pPr>
        <w:rPr>
          <w:sz w:val="24"/>
          <w:szCs w:val="24"/>
        </w:rPr>
      </w:pPr>
      <w:r>
        <w:t xml:space="preserve"> </w:t>
      </w:r>
      <w:r w:rsidRPr="0048490E">
        <w:rPr>
          <w:sz w:val="24"/>
          <w:szCs w:val="24"/>
        </w:rPr>
        <w:t>My skills include:</w:t>
      </w:r>
      <w:r w:rsidRPr="0048490E">
        <w:rPr>
          <w:sz w:val="24"/>
          <w:szCs w:val="24"/>
        </w:rPr>
        <w:br/>
        <w:t xml:space="preserve">            </w:t>
      </w:r>
      <w:r w:rsidRPr="0048490E">
        <w:rPr>
          <w:b/>
          <w:bCs/>
          <w:sz w:val="24"/>
          <w:szCs w:val="24"/>
        </w:rPr>
        <w:t>Languages:</w:t>
      </w:r>
      <w:r w:rsidRPr="0048490E">
        <w:rPr>
          <w:sz w:val="24"/>
          <w:szCs w:val="24"/>
        </w:rPr>
        <w:t xml:space="preserve"> English C1, Hungarian</w:t>
      </w:r>
      <w:r w:rsidRPr="0048490E">
        <w:rPr>
          <w:sz w:val="24"/>
          <w:szCs w:val="24"/>
        </w:rPr>
        <w:br/>
      </w:r>
      <w:r w:rsidRPr="0048490E">
        <w:rPr>
          <w:b/>
          <w:bCs/>
          <w:sz w:val="24"/>
          <w:szCs w:val="24"/>
        </w:rPr>
        <w:t xml:space="preserve">            Microsoft Office:</w:t>
      </w:r>
      <w:r w:rsidRPr="0048490E">
        <w:rPr>
          <w:sz w:val="24"/>
          <w:szCs w:val="24"/>
        </w:rPr>
        <w:t xml:space="preserve"> MS office programs at a user level</w:t>
      </w:r>
      <w:r w:rsidRPr="0048490E">
        <w:rPr>
          <w:sz w:val="24"/>
          <w:szCs w:val="24"/>
        </w:rPr>
        <w:br/>
        <w:t xml:space="preserve">            </w:t>
      </w:r>
      <w:r w:rsidRPr="0048490E">
        <w:rPr>
          <w:b/>
          <w:bCs/>
          <w:sz w:val="24"/>
          <w:szCs w:val="24"/>
        </w:rPr>
        <w:t>Technologies</w:t>
      </w:r>
      <w:r w:rsidRPr="0048490E">
        <w:rPr>
          <w:b/>
          <w:bCs/>
          <w:sz w:val="24"/>
          <w:szCs w:val="24"/>
        </w:rPr>
        <w:t>:</w:t>
      </w:r>
      <w:r w:rsidRPr="0048490E">
        <w:rPr>
          <w:sz w:val="24"/>
          <w:szCs w:val="24"/>
        </w:rPr>
        <w:t xml:space="preserve"> C, C++, C#, Python, </w:t>
      </w:r>
      <w:r w:rsidRPr="0048490E">
        <w:rPr>
          <w:sz w:val="24"/>
          <w:szCs w:val="24"/>
        </w:rPr>
        <w:t>MATLAB</w:t>
      </w:r>
      <w:r w:rsidRPr="0048490E">
        <w:rPr>
          <w:sz w:val="24"/>
          <w:szCs w:val="24"/>
        </w:rPr>
        <w:t xml:space="preserve">, NI </w:t>
      </w:r>
      <w:r w:rsidRPr="0048490E">
        <w:rPr>
          <w:sz w:val="24"/>
          <w:szCs w:val="24"/>
        </w:rPr>
        <w:t>LabVIEW</w:t>
      </w:r>
      <w:r w:rsidRPr="0048490E">
        <w:rPr>
          <w:sz w:val="24"/>
          <w:szCs w:val="24"/>
        </w:rPr>
        <w:t>, FPWIN Pro7</w:t>
      </w:r>
      <w:r w:rsidRPr="0048490E">
        <w:rPr>
          <w:sz w:val="24"/>
          <w:szCs w:val="24"/>
        </w:rPr>
        <w:br/>
        <w:t xml:space="preserve">            </w:t>
      </w:r>
      <w:r w:rsidRPr="0048490E">
        <w:rPr>
          <w:b/>
          <w:bCs/>
          <w:sz w:val="24"/>
          <w:szCs w:val="24"/>
        </w:rPr>
        <w:t>CAD:</w:t>
      </w:r>
      <w:r w:rsidRPr="0048490E">
        <w:rPr>
          <w:sz w:val="24"/>
          <w:szCs w:val="24"/>
        </w:rPr>
        <w:t xml:space="preserve"> SolidWorks, </w:t>
      </w:r>
      <w:proofErr w:type="spellStart"/>
      <w:r w:rsidRPr="0048490E">
        <w:rPr>
          <w:sz w:val="24"/>
          <w:szCs w:val="24"/>
        </w:rPr>
        <w:t>SolidEdge</w:t>
      </w:r>
      <w:proofErr w:type="spellEnd"/>
      <w:r w:rsidRPr="0048490E">
        <w:rPr>
          <w:sz w:val="24"/>
          <w:szCs w:val="24"/>
        </w:rPr>
        <w:t>, Fusion360(</w:t>
      </w:r>
      <w:r w:rsidRPr="0048490E">
        <w:rPr>
          <w:sz w:val="24"/>
          <w:szCs w:val="24"/>
        </w:rPr>
        <w:t>manufacturing</w:t>
      </w:r>
      <w:r w:rsidRPr="0048490E">
        <w:rPr>
          <w:sz w:val="24"/>
          <w:szCs w:val="24"/>
        </w:rPr>
        <w:t>)</w:t>
      </w:r>
    </w:p>
    <w:p w14:paraId="6CAB5AB4" w14:textId="7562EFCF" w:rsidR="00265D8F" w:rsidRDefault="00265D8F" w:rsidP="0097550E">
      <w:pPr>
        <w:pStyle w:val="Heading1"/>
      </w:pPr>
    </w:p>
    <w:sectPr w:rsidR="00265D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798181">
    <w:abstractNumId w:val="8"/>
  </w:num>
  <w:num w:numId="2" w16cid:durableId="2046635596">
    <w:abstractNumId w:val="6"/>
  </w:num>
  <w:num w:numId="3" w16cid:durableId="1412964555">
    <w:abstractNumId w:val="5"/>
  </w:num>
  <w:num w:numId="4" w16cid:durableId="2001233392">
    <w:abstractNumId w:val="4"/>
  </w:num>
  <w:num w:numId="5" w16cid:durableId="1157258944">
    <w:abstractNumId w:val="7"/>
  </w:num>
  <w:num w:numId="6" w16cid:durableId="1396389064">
    <w:abstractNumId w:val="3"/>
  </w:num>
  <w:num w:numId="7" w16cid:durableId="386301039">
    <w:abstractNumId w:val="2"/>
  </w:num>
  <w:num w:numId="8" w16cid:durableId="506528103">
    <w:abstractNumId w:val="1"/>
  </w:num>
  <w:num w:numId="9" w16cid:durableId="163062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D8F"/>
    <w:rsid w:val="0029639D"/>
    <w:rsid w:val="00326F90"/>
    <w:rsid w:val="009755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A0CEBA"/>
  <w14:defaultImageDpi w14:val="300"/>
  <w15:docId w15:val="{EE86FF11-1C62-402B-A3E7-5144F65E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István Löffler</cp:lastModifiedBy>
  <cp:revision>2</cp:revision>
  <dcterms:created xsi:type="dcterms:W3CDTF">2013-12-23T23:15:00Z</dcterms:created>
  <dcterms:modified xsi:type="dcterms:W3CDTF">2023-07-25T17:10:00Z</dcterms:modified>
  <cp:category/>
</cp:coreProperties>
</file>